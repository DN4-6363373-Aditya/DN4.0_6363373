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DC3233">
      <w:pPr>
        <w:pStyle w:val="2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Web API Assignment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(WEEK 4) Aditya</w:t>
      </w:r>
      <w:bookmarkStart w:id="0" w:name="_GoBack"/>
      <w:bookmarkEnd w:id="0"/>
    </w:p>
    <w:p w14:paraId="7C5DD888">
      <w:pPr>
        <w:pStyle w:val="3"/>
        <w:rPr>
          <w:rFonts w:hint="eastAsia" w:ascii="Microsoft YaHei UI" w:hAnsi="Microsoft YaHei UI" w:eastAsia="Microsoft YaHei UI" w:cs="Microsoft YaHei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14:textFill>
            <w14:solidFill>
              <w14:schemeClr w14:val="tx1"/>
            </w14:solidFill>
          </w14:textFill>
        </w:rPr>
        <w:t>1. Explain the concept of RESTful Web Service, Web API &amp; Microservice</w:t>
      </w:r>
    </w:p>
    <w:p w14:paraId="42333B6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RESTful Web Service: An architecture style using standard HTTP methods. It emphasizes stateless communication, resource identification through URIs, and the use of standard verbs (GET, POST, PUT, DELETE).</w:t>
      </w:r>
    </w:p>
    <w:p w14:paraId="094952F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248CAE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Web API: A framework that allows access to services via HTTP. ASP.NET Web API enables creation of HTTP services.</w:t>
      </w:r>
    </w:p>
    <w:p w14:paraId="131109D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4624ED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Microservice: A small, independently deployable service, built around specific business capabilities and running in its own process.</w:t>
      </w:r>
    </w:p>
    <w:p w14:paraId="1CF98A51">
      <w:pPr>
        <w:pStyle w:val="3"/>
        <w:rPr>
          <w:rFonts w:hint="eastAsia" w:ascii="Microsoft YaHei UI" w:hAnsi="Microsoft YaHei UI" w:eastAsia="Microsoft YaHei UI" w:cs="Microsoft YaHei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000000" w:themeColor="text1"/>
          <w14:textFill>
            <w14:solidFill>
              <w14:schemeClr w14:val="tx1"/>
            </w14:solidFill>
          </w14:textFill>
        </w:rPr>
        <w:t>2. Features of REST Architecture</w:t>
      </w:r>
    </w:p>
    <w:p w14:paraId="0769783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Stateless</w:t>
      </w:r>
    </w:p>
    <w:p w14:paraId="011C9A6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Uniform Interface</w:t>
      </w:r>
    </w:p>
    <w:p w14:paraId="079B2E3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Cacheable</w:t>
      </w:r>
    </w:p>
    <w:p w14:paraId="62C90FF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Layered System</w:t>
      </w:r>
    </w:p>
    <w:p w14:paraId="2DC620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Code on Demand (optional)</w:t>
      </w:r>
    </w:p>
    <w:p w14:paraId="24DF1A0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Client-Server architecture</w:t>
      </w:r>
    </w:p>
    <w:p w14:paraId="67D46C2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Supports JSON and XML (not limited to XML)</w:t>
      </w:r>
    </w:p>
    <w:p w14:paraId="27CE13C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F7A4BF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Difference: WebService vs WebAPI:</w:t>
      </w:r>
    </w:p>
    <w:p w14:paraId="42D4ABC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WebService is SOAP-based and returns XML</w:t>
      </w:r>
    </w:p>
    <w:p w14:paraId="0C8DD45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- WebAPI is RESTful and supports multiple formats</w:t>
      </w:r>
    </w:p>
    <w:p w14:paraId="39957AA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Explain HttpRequest &amp; HttpResponse</w:t>
      </w:r>
    </w:p>
    <w:p w14:paraId="79FA7A7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HttpRequest: Represents the incoming request, contains data like headers, body, method, URL.</w:t>
      </w:r>
    </w:p>
    <w:p w14:paraId="1FAC30B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HttpResponse: Sent from server to client, includes status code, headers, and content.</w:t>
      </w:r>
    </w:p>
    <w:p w14:paraId="15BB5C7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List and Explain Action Verbs</w:t>
      </w:r>
    </w:p>
    <w:p w14:paraId="08C6475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HttpGet: Fetch data</w:t>
      </w:r>
    </w:p>
    <w:p w14:paraId="1000E9A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HttpPost: Create data</w:t>
      </w:r>
    </w:p>
    <w:p w14:paraId="71AE434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HttpPut: Update data</w:t>
      </w:r>
    </w:p>
    <w:p w14:paraId="05A93FF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HttpDelete: Remove data</w:t>
      </w:r>
    </w:p>
    <w:p w14:paraId="1CDCEB6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2FF998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Declared using attributes: [HttpGet], [HttpPost] etc.</w:t>
      </w:r>
    </w:p>
    <w:p w14:paraId="0C1D2444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Http Status Codes</w:t>
      </w:r>
    </w:p>
    <w:p w14:paraId="6DAE412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200 OK</w:t>
      </w:r>
    </w:p>
    <w:p w14:paraId="7C1BB5B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400 BadRequest</w:t>
      </w:r>
    </w:p>
    <w:p w14:paraId="75AFC36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401 Unauthorized</w:t>
      </w:r>
    </w:p>
    <w:p w14:paraId="59E6EF2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500 InternalServerError</w:t>
      </w:r>
    </w:p>
    <w:p w14:paraId="2707679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 Create a Simple Web API (Read, Write)</w:t>
      </w:r>
    </w:p>
    <w:p w14:paraId="5B2E943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[ApiController]</w:t>
      </w:r>
    </w:p>
    <w:p w14:paraId="72212F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[Route("api/[controller]")]</w:t>
      </w:r>
    </w:p>
    <w:p w14:paraId="21486B8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ValuesController : ControllerBase</w:t>
      </w:r>
    </w:p>
    <w:p w14:paraId="2B81F50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4F86714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[HttpGet]</w:t>
      </w:r>
    </w:p>
    <w:p w14:paraId="2788A01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IActionResult Get() =&gt; Ok(new string[] { "value1", "value2" });</w:t>
      </w:r>
    </w:p>
    <w:p w14:paraId="0448975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3282E3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[HttpPost]</w:t>
      </w:r>
    </w:p>
    <w:p w14:paraId="2FB3DD3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IActionResult Post([FromBody] string value) =&gt; Ok("Value Received: " + value);</w:t>
      </w:r>
    </w:p>
    <w:p w14:paraId="4E4F39A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4EACEF5E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7. Configuration Files in Web API</w:t>
      </w:r>
    </w:p>
    <w:p w14:paraId="3A32097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Startup.cs: Contains ConfigureServices and Configure method for DI, Middleware</w:t>
      </w:r>
    </w:p>
    <w:p w14:paraId="0A09393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appsettings.json: App-specific settings</w:t>
      </w:r>
    </w:p>
    <w:p w14:paraId="64071BE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launchSettings.json: Controls environment config for launch</w:t>
      </w:r>
    </w:p>
    <w:p w14:paraId="0E443A6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Route.config / WebAPI.config (in .NET Framework)</w:t>
      </w:r>
    </w:p>
    <w:p w14:paraId="6A59946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8. Add Swagger to Web API</w:t>
      </w:r>
    </w:p>
    <w:p w14:paraId="1A0BF3A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In ConfigureServices</w:t>
      </w:r>
    </w:p>
    <w:p w14:paraId="33040B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services.AddSwaggerGen(c =&gt;</w:t>
      </w:r>
    </w:p>
    <w:p w14:paraId="3E98AD8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15C4C88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c.SwaggerDoc("v1", new() {</w:t>
      </w:r>
    </w:p>
    <w:p w14:paraId="4BF4EE8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Title = "Swagger Demo",</w:t>
      </w:r>
    </w:p>
    <w:p w14:paraId="629F3E6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Version = "v1",</w:t>
      </w:r>
    </w:p>
    <w:p w14:paraId="1663F11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Description = "TBD",</w:t>
      </w:r>
    </w:p>
    <w:p w14:paraId="6935542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Contact = new() { Name = "John Doe", Email = "john@xyzmail.com" },</w:t>
      </w:r>
    </w:p>
    <w:p w14:paraId="5FA8DE8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License = new() { Name = "License Terms" }</w:t>
      </w:r>
    </w:p>
    <w:p w14:paraId="183F363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});</w:t>
      </w:r>
    </w:p>
    <w:p w14:paraId="237BC48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});</w:t>
      </w:r>
    </w:p>
    <w:p w14:paraId="1BF4472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4FB3A7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In Configure</w:t>
      </w:r>
    </w:p>
    <w:p w14:paraId="7E36DE8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app.UseSwagger();</w:t>
      </w:r>
    </w:p>
    <w:p w14:paraId="5B0AAC7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app.UseSwaggerUI(c =&gt;</w:t>
      </w:r>
    </w:p>
    <w:p w14:paraId="0ACCED1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1897D46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c.SwaggerEndpoint("/swagger/v1/swagger.json", "Swagger Demo");</w:t>
      </w:r>
    </w:p>
    <w:p w14:paraId="34EDA12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});</w:t>
      </w:r>
    </w:p>
    <w:p w14:paraId="2E8EE81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9. Postman Tool Demonstration</w:t>
      </w:r>
    </w:p>
    <w:p w14:paraId="38095DD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Set method type (GET, POST, PUT, DELETE)</w:t>
      </w:r>
    </w:p>
    <w:p w14:paraId="112A123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Use Authorization header for tokens</w:t>
      </w:r>
    </w:p>
    <w:p w14:paraId="45D4A64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Body tab for sending JSON data</w:t>
      </w:r>
    </w:p>
    <w:p w14:paraId="4EA703D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10. Routing with ActionName &amp; Name Attributes</w:t>
      </w:r>
    </w:p>
    <w:p w14:paraId="6E1F9F2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[HttpGet("getEmp"), ActionName("GetEmployee")]</w:t>
      </w:r>
    </w:p>
    <w:p w14:paraId="50D3D82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IActionResult GetEmployee() =&gt; Ok();</w:t>
      </w:r>
    </w:p>
    <w:p w14:paraId="1A3BD92B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11. Employee Model Creation</w:t>
      </w:r>
    </w:p>
    <w:p w14:paraId="36AEC55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Employee</w:t>
      </w:r>
    </w:p>
    <w:p w14:paraId="77F368B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0F99A9E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int Id { get; set; }</w:t>
      </w:r>
    </w:p>
    <w:p w14:paraId="5514B0A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string Name { get; set; }</w:t>
      </w:r>
    </w:p>
    <w:p w14:paraId="1DC5455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int Salary { get; set; }</w:t>
      </w:r>
    </w:p>
    <w:p w14:paraId="1B56FFA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bool Permanent { get; set; }</w:t>
      </w:r>
    </w:p>
    <w:p w14:paraId="085025A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Department Department { get; set; }</w:t>
      </w:r>
    </w:p>
    <w:p w14:paraId="6ECFBCF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List&lt;Skill&gt; Skills { get; set; }</w:t>
      </w:r>
    </w:p>
    <w:p w14:paraId="4B90B73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DateTime DateOfBirth { get; set; }</w:t>
      </w:r>
    </w:p>
    <w:p w14:paraId="4B93948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B827D7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12. EmployeeController with Read/Write</w:t>
      </w:r>
    </w:p>
    <w:p w14:paraId="31A6FE1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[ApiController]</w:t>
      </w:r>
    </w:p>
    <w:p w14:paraId="17B2BBB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[Route("api/[controller]")]</w:t>
      </w:r>
    </w:p>
    <w:p w14:paraId="3DBB1C0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EmployeeController : ControllerBase</w:t>
      </w:r>
    </w:p>
    <w:p w14:paraId="18D2F28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061DB0A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List&lt;Employee&gt; employees = new();</w:t>
      </w:r>
    </w:p>
    <w:p w14:paraId="301909A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AFB248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EmployeeController()</w:t>
      </w:r>
    </w:p>
    <w:p w14:paraId="13BD14F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 w14:paraId="3D9436F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employees = GetStandardEmployeeList();</w:t>
      </w:r>
    </w:p>
    <w:p w14:paraId="2155164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4026CE0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632924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private List&lt;Employee&gt; GetStandardEmployeeList() =&gt; new() {</w:t>
      </w:r>
    </w:p>
    <w:p w14:paraId="27AF0D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new Employee { Id = 1, Name = "John", Salary = 5000 }</w:t>
      </w:r>
    </w:p>
    <w:p w14:paraId="42FB9B3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};</w:t>
      </w:r>
    </w:p>
    <w:p w14:paraId="1747CFF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5ECEF6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[HttpGet]</w:t>
      </w:r>
    </w:p>
    <w:p w14:paraId="386BE82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[ProducesResponseType(200)]</w:t>
      </w:r>
    </w:p>
    <w:p w14:paraId="5B9C62C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ActionResult&lt;List&lt;Employee&gt;&gt; GetStandard() =&gt; Ok(employees);</w:t>
      </w:r>
    </w:p>
    <w:p w14:paraId="19446B0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8F27AE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[HttpPost]</w:t>
      </w:r>
    </w:p>
    <w:p w14:paraId="4E7E512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IActionResult Post([FromBody] Employee emp) =&gt; Ok(emp);</w:t>
      </w:r>
    </w:p>
    <w:p w14:paraId="4FF4137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6C31799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13. Custom Authorization Filter</w:t>
      </w:r>
    </w:p>
    <w:p w14:paraId="2F02FCB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CustomAuthFilter : ActionFilterAttribute</w:t>
      </w:r>
    </w:p>
    <w:p w14:paraId="1F90B5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66C0D27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override void OnActionExecuting(ActionExecutingContext context)</w:t>
      </w:r>
    </w:p>
    <w:p w14:paraId="07A8097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 w14:paraId="6AB254B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var headers = context.HttpContext.Request.Headers;</w:t>
      </w:r>
    </w:p>
    <w:p w14:paraId="5699F56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if (!headers.ContainsKey("Authorization"))</w:t>
      </w:r>
    </w:p>
    <w:p w14:paraId="753A323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context.Result = new BadRequestObjectResult("Invalid request - No Auth token");</w:t>
      </w:r>
    </w:p>
    <w:p w14:paraId="14BF8E2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else if (!headers["Authorization"].ToString().Contains("Bearer"))</w:t>
      </w:r>
    </w:p>
    <w:p w14:paraId="2904CBF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context.Result = new BadRequestObjectResult("Invalid request - Token present but Bearer unavailable");</w:t>
      </w:r>
    </w:p>
    <w:p w14:paraId="52FDBFB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4A9D679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6A5DC15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14. Custom Exception Filter</w:t>
      </w:r>
    </w:p>
    <w:p w14:paraId="6E656A1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class CustomExceptionFilter : IExceptionFilter</w:t>
      </w:r>
    </w:p>
    <w:p w14:paraId="4D814CC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1D4C328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public void OnException(ExceptionContext context)</w:t>
      </w:r>
    </w:p>
    <w:p w14:paraId="0A770AE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 w14:paraId="5126F56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File.WriteAllText("error.txt", context.Exception.ToString());</w:t>
      </w:r>
    </w:p>
    <w:p w14:paraId="468E2B1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context.Result = new ObjectResult("An error occurred") { StatusCode = 500 };</w:t>
      </w:r>
    </w:p>
    <w:p w14:paraId="4C5ABD0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 w14:paraId="393AB94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3AD44641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15. Web API CRUD Operations - PUT</w:t>
      </w:r>
    </w:p>
    <w:p w14:paraId="6EEB21F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[HttpPut("update")]</w:t>
      </w:r>
    </w:p>
    <w:p w14:paraId="2131F76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 IActionResult UpdateEmployee([FromBody] Employee emp)</w:t>
      </w:r>
    </w:p>
    <w:p w14:paraId="1C2E65C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1A07A2C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(emp.Id &lt;= 0)</w:t>
      </w:r>
    </w:p>
    <w:p w14:paraId="1C4B13E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 BadRequest("Invalid employee id");</w:t>
      </w:r>
    </w:p>
    <w:p w14:paraId="3C62567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A5960F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var existing = employees.FirstOrDefault(e =&gt; e.Id == emp.Id);</w:t>
      </w:r>
    </w:p>
    <w:p w14:paraId="4D3707B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(existing == null)</w:t>
      </w:r>
    </w:p>
    <w:p w14:paraId="199FDB4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 BadRequest("Invalid employee id");</w:t>
      </w:r>
    </w:p>
    <w:p w14:paraId="2199D39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9FB8CD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existing.Name = emp.Name;</w:t>
      </w:r>
    </w:p>
    <w:p w14:paraId="5221D3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existing.Salary = emp.Salary;</w:t>
      </w:r>
    </w:p>
    <w:p w14:paraId="3E59DDA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return Ok(existing);</w:t>
      </w:r>
    </w:p>
    <w:p w14:paraId="6366FCC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58A29B28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16. Enable CORS</w:t>
      </w:r>
    </w:p>
    <w:p w14:paraId="058AFC8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In ConfigureServices</w:t>
      </w:r>
    </w:p>
    <w:p w14:paraId="0AFEDCD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services.AddCors(options =&gt;</w:t>
      </w:r>
    </w:p>
    <w:p w14:paraId="0874017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6BC04D2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options.AddDefaultPolicy(policy =&gt; policy.AllowAnyOrigin().AllowAnyMethod().AllowAnyHeader());</w:t>
      </w:r>
    </w:p>
    <w:p w14:paraId="479443D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});</w:t>
      </w:r>
    </w:p>
    <w:p w14:paraId="398FB4A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635944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In Configure</w:t>
      </w:r>
    </w:p>
    <w:p w14:paraId="06A341D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app.UseCors();</w:t>
      </w:r>
    </w:p>
    <w:p w14:paraId="59D1D58F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17. JWT Authentication - Startup.cs + Token Generation</w:t>
      </w:r>
    </w:p>
    <w:p w14:paraId="431D235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Startup.cs</w:t>
      </w:r>
    </w:p>
    <w:p w14:paraId="4AE823A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var key = Encoding.UTF8.GetBytes("mysuperdupersecret");</w:t>
      </w:r>
    </w:p>
    <w:p w14:paraId="155B11C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services.AddAuthentication(JwtBearerDefaults.AuthenticationScheme)</w:t>
      </w:r>
    </w:p>
    <w:p w14:paraId="43761EB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.AddJwtBearer(options =&gt;</w:t>
      </w:r>
    </w:p>
    <w:p w14:paraId="3A507AD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 w14:paraId="39BE27C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options.TokenValidationParameters = new TokenValidationParameters</w:t>
      </w:r>
    </w:p>
    <w:p w14:paraId="14693E6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{</w:t>
      </w:r>
    </w:p>
    <w:p w14:paraId="6FECB8E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ValidateIssuer = true,</w:t>
      </w:r>
    </w:p>
    <w:p w14:paraId="366E533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ValidateAudience = true,</w:t>
      </w:r>
    </w:p>
    <w:p w14:paraId="5DA5499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ValidateLifetime = true,</w:t>
      </w:r>
    </w:p>
    <w:p w14:paraId="3E62023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ValidateIssuerSigningKey = true,</w:t>
      </w:r>
    </w:p>
    <w:p w14:paraId="1004D48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ValidIssuer = "mySystem",</w:t>
      </w:r>
    </w:p>
    <w:p w14:paraId="6479130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ValidAudience = "myUsers",</w:t>
      </w:r>
    </w:p>
    <w:p w14:paraId="3E96BBC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IssuerSigningKey = new SymmetricSecurityKey(key)</w:t>
      </w:r>
    </w:p>
    <w:p w14:paraId="0DEB7F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};</w:t>
      </w:r>
    </w:p>
    <w:p w14:paraId="29B8EAE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});</w:t>
      </w:r>
    </w:p>
    <w:p w14:paraId="68C0E60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app.UseAuthentication();</w:t>
      </w:r>
    </w:p>
    <w:p w14:paraId="729F7A2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07246F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// Token Generator</w:t>
      </w:r>
    </w:p>
    <w:p w14:paraId="36F3A14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private string GenerateJSONWebToken(int userId, string role)</w:t>
      </w:r>
    </w:p>
    <w:p w14:paraId="6F7F8B4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53D8F4B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var securityKey = new SymmetricSecurityKey(Encoding.UTF8.GetBytes("mysuperdupersecret"));</w:t>
      </w:r>
    </w:p>
    <w:p w14:paraId="27829AC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var credentials = new SigningCredentials(securityKey, SecurityAlgorithms.HmacSha256);</w:t>
      </w:r>
    </w:p>
    <w:p w14:paraId="6A3B90D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15746F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var claims = new List&lt;Claim&gt;</w:t>
      </w:r>
    </w:p>
    <w:p w14:paraId="015C6B9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 w14:paraId="6B5321D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new Claim(ClaimTypes.Role, role),</w:t>
      </w:r>
    </w:p>
    <w:p w14:paraId="00D5FCB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new Claim("UserId", userId.ToString())</w:t>
      </w:r>
    </w:p>
    <w:p w14:paraId="2E2A256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};</w:t>
      </w:r>
    </w:p>
    <w:p w14:paraId="7032688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FAE4F6D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var token = new JwtSecurityToken("mySystem", "myUsers", claims, expires: DateTime.Now.AddMinutes(10), signingCredentials: credentials);</w:t>
      </w:r>
    </w:p>
    <w:p w14:paraId="582D425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return new JwtSecurityTokenHandler().WriteToken(token);</w:t>
      </w:r>
    </w:p>
    <w:p w14:paraId="431FA2D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4847C8"/>
    <w:rsid w:val="42B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WPS_1666374022</cp:lastModifiedBy>
  <dcterms:modified xsi:type="dcterms:W3CDTF">2025-07-26T16:58:49Z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C3071E5587DB4A8CB7186BA95FA4C400_12</vt:lpwstr>
  </property>
</Properties>
</file>